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BE" w:rsidRPr="00BC0827" w:rsidRDefault="004303BE" w:rsidP="00BC0827">
      <w:bookmarkStart w:id="0" w:name="_GoBack"/>
      <w:bookmarkEnd w:id="0"/>
    </w:p>
    <w:p>
      <w:pPr>
        <w:pStyle w:val="1"/>
      </w:pPr>
      <w:r>
        <w:t>10-a sinfdan paroli aniqlanmaganlar ro'yxati</w:t>
      </w:r>
    </w:p>
    <w:p>
      <w:pPr>
        <w:spacing w:before="0" w:after="0"/>
      </w:pPr>
      <w:r>
        <w:rPr>
          <w:rFonts w:ascii="Times New Roman" w:hAnsi="Times New Roman"/>
          <w:sz w:val="32"/>
        </w:rPr>
        <w:t>Jami: 1 ta</w:t>
      </w:r>
    </w:p>
    <w:p>
      <w:pPr>
        <w:spacing w:before="0" w:after="0"/>
      </w:pPr>
      <w:r>
        <w:rPr>
          <w:rFonts w:ascii="Times New Roman" w:hAnsi="Times New Roman"/>
          <w:sz w:val="32"/>
        </w:rPr>
        <w:t>1) Chulliyev Maqsud Ravshanovich</w:t>
      </w:r>
    </w:p>
    <w:p>
      <w:pPr>
        <w:pStyle w:val="1"/>
      </w:pPr>
      <w:r>
        <w:t>Sinfi aniqlanmagan o'quvchilar hamda ota onalar ichida paroli kiritilmaganlari ro'yxati</w:t>
      </w:r>
    </w:p>
    <w:p>
      <w:pPr>
        <w:spacing w:before="0" w:after="0"/>
      </w:pPr>
      <w:r>
        <w:rPr>
          <w:rFonts w:ascii="Times New Roman" w:hAnsi="Times New Roman"/>
          <w:sz w:val="32"/>
        </w:rPr>
        <w:t>Jami: 1 ta</w:t>
      </w:r>
    </w:p>
    <w:p>
      <w:pPr>
        <w:spacing w:before="0" w:after="0"/>
      </w:pPr>
      <w:r>
        <w:rPr>
          <w:rFonts w:ascii="Times New Roman" w:hAnsi="Times New Roman"/>
          <w:sz w:val="32"/>
        </w:rPr>
        <w:t>1) Chulliyev Jumaboy Rahmanberdiyivich</w:t>
      </w:r>
    </w:p>
    <w:sectPr w:rsidR="004303BE" w:rsidRPr="00BC0827" w:rsidSect="00BC0827">
      <w:pgSz w:w="12240" w:h="15840"/>
      <w:pgMar w:top="90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57D6"/>
    <w:rsid w:val="0029639D"/>
    <w:rsid w:val="00326F90"/>
    <w:rsid w:val="004303BE"/>
    <w:rsid w:val="00AA1D8D"/>
    <w:rsid w:val="00AE59E0"/>
    <w:rsid w:val="00B47730"/>
    <w:rsid w:val="00BC0827"/>
    <w:rsid w:val="00C5130C"/>
    <w:rsid w:val="00CB0664"/>
    <w:rsid w:val="00D27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52A24D-829B-4B6A-B918-E1C16051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  <w:u w:val="single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70541F-3195-4702-911E-6A3F9BBA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Bexruz vlog</cp:lastModifiedBy>
  <cp:revision>6</cp:revision>
  <dcterms:created xsi:type="dcterms:W3CDTF">2013-12-23T23:15:00Z</dcterms:created>
  <dcterms:modified xsi:type="dcterms:W3CDTF">2023-07-11T20:07:00Z</dcterms:modified>
  <cp:category/>
</cp:coreProperties>
</file>